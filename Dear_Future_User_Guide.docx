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Dear Future - Time Capsule App User Guide (Java CLI Version)</w:t>
      </w:r>
    </w:p>
    <w:p>
      <w:pPr>
        <w:pStyle w:val="Heading2"/>
      </w:pPr>
      <w:r>
        <w:t>Welcome to Dear Future!</w:t>
      </w:r>
    </w:p>
    <w:p>
      <w:r>
        <w:t>Dear Future is a command-line time capsule application that lets you create digital time capsules. Store messages in capsules that unlock on a future date, and relive special moments, reminders, or reflections!</w:t>
        <w:br/>
        <w:t>This app keeps things simple with a text-based interface. Just type your choices and watch your memories come alive!</w:t>
      </w:r>
    </w:p>
    <w:p>
      <w:pPr>
        <w:pStyle w:val="Heading2"/>
      </w:pPr>
      <w:r>
        <w:t>Main Features</w:t>
      </w:r>
    </w:p>
    <w:p>
      <w:r>
        <w:t>1. Create a Capsule – Store messages to be unlocked on a future date.</w:t>
        <w:br/>
        <w:t>2. View Capsules – See all your locked, archived (opened), and trashed capsules.</w:t>
        <w:br/>
        <w:t>3. Open Capsules – Unlock capsules when the time is right.</w:t>
        <w:br/>
        <w:t>4. Delete and Restore Capsules – Move capsules to trash or restore them.</w:t>
        <w:br/>
        <w:t>5. Export and Import – Save or load capsules using JSON or CSV files.</w:t>
        <w:br/>
        <w:t>6. Statistics and Insights – View interesting stats about your capsule usage.</w:t>
        <w:br/>
        <w:t>7. Sort and Filter – Organize capsules by category, date, or title.</w:t>
      </w:r>
    </w:p>
    <w:p>
      <w:pPr>
        <w:pStyle w:val="Heading2"/>
      </w:pPr>
      <w:r>
        <w:t>How to Use</w:t>
      </w:r>
    </w:p>
    <w:p>
      <w:r>
        <w:t>1. Launch the App: Simply run the application in your terminal.</w:t>
        <w:br/>
        <w:t>2. Main Menu: You'll see a list of options, each with a number.</w:t>
        <w:br/>
        <w:t>3. Type the number of the option you want and press Enter.</w:t>
      </w:r>
    </w:p>
    <w:p>
      <w:pPr>
        <w:pStyle w:val="Heading2"/>
      </w:pPr>
      <w:r>
        <w:t>Main Menu Options</w:t>
      </w:r>
    </w:p>
    <w:p>
      <w:r>
        <w:t>=== Dear Future - Time Capsule App ===</w:t>
        <w:br/>
        <w:t>1. Create a Capsule</w:t>
        <w:br/>
        <w:t>2. View Capsules</w:t>
        <w:br/>
        <w:t>3. Open a Capsule</w:t>
        <w:br/>
        <w:t>4. Delete a Capsule</w:t>
        <w:br/>
        <w:t>5. Restore a Capsule</w:t>
        <w:br/>
        <w:t>6. Permanently Delete a Capsule</w:t>
        <w:br/>
        <w:t>7. Export Capsules</w:t>
        <w:br/>
        <w:t>8. Import Capsules</w:t>
        <w:br/>
        <w:t>9. View Statistics</w:t>
        <w:br/>
        <w:t>10. Sort Capsules</w:t>
        <w:br/>
        <w:t>0. Exit</w:t>
        <w:br/>
        <w:t>- Type the corresponding number to choose an option.</w:t>
      </w:r>
    </w:p>
    <w:p>
      <w:pPr>
        <w:pStyle w:val="Heading2"/>
      </w:pPr>
      <w:r>
        <w:t>Creating a Capsule</w:t>
      </w:r>
    </w:p>
    <w:p>
      <w:r>
        <w:t>1. Select Option 1: Create a Capsule</w:t>
        <w:br/>
        <w:t>2. Enter the following details:</w:t>
        <w:br/>
        <w:t xml:space="preserve">   - Title – Name your capsule.</w:t>
        <w:br/>
        <w:t xml:space="preserve">   - Message – The content inside your capsule.</w:t>
        <w:br/>
        <w:t xml:space="preserve">   - Category – Choose from Event, Reminder, or Reflection.</w:t>
        <w:br/>
        <w:t xml:space="preserve">   - Unlock Date – The date and time the capsule will open (format: YYYY-MM-DD HH:MM).</w:t>
        <w:br/>
        <w:t xml:space="preserve">   - Color – Choose a color for your capsule.</w:t>
        <w:br/>
        <w:t>3. Confirm Creation – If all inputs are valid, the capsule will be saved and listed as locked.</w:t>
      </w:r>
    </w:p>
    <w:p>
      <w:pPr>
        <w:pStyle w:val="Heading2"/>
      </w:pPr>
      <w:r>
        <w:t>Viewing Capsules</w:t>
      </w:r>
    </w:p>
    <w:p>
      <w:r>
        <w:t>1. Select Option 2: View Capsules</w:t>
        <w:br/>
        <w:t>2. Choose a category:</w:t>
        <w:br/>
        <w:t xml:space="preserve">   - Locked Capsules – Capsules waiting to be unlocked.</w:t>
        <w:br/>
        <w:t xml:space="preserve">   - Archived Capsules – Capsules that have been opened.</w:t>
        <w:br/>
        <w:t xml:space="preserve">   - Trash Capsules – Deleted capsules that can be restored or permanently deleted.</w:t>
      </w:r>
    </w:p>
    <w:p>
      <w:pPr>
        <w:pStyle w:val="Heading2"/>
      </w:pPr>
      <w:r>
        <w:t>Opening a Capsule</w:t>
      </w:r>
    </w:p>
    <w:p>
      <w:r>
        <w:t>1. Select Option 3: Open a Capsule</w:t>
        <w:br/>
        <w:t>2. Enter the Capsule ID you want to open.</w:t>
        <w:br/>
        <w:t>3. If the unlock date is reached, the message will be displayed.</w:t>
        <w:br/>
        <w:t>4. If the capsule is still locked, you will see a message indicating the remaining time.</w:t>
      </w:r>
    </w:p>
    <w:p>
      <w:pPr>
        <w:pStyle w:val="Heading2"/>
      </w:pPr>
      <w:r>
        <w:t>Deleting a Capsule</w:t>
      </w:r>
    </w:p>
    <w:p>
      <w:r>
        <w:t>1. Select Option 4: Delete a Capsule</w:t>
        <w:br/>
        <w:t>2. Enter the Capsule ID you want to delete.</w:t>
        <w:br/>
        <w:t>3. The capsule will be moved to the Trash section.</w:t>
      </w:r>
    </w:p>
    <w:p>
      <w:pPr>
        <w:pStyle w:val="Heading2"/>
      </w:pPr>
      <w:r>
        <w:t>Restoring a Capsule</w:t>
      </w:r>
    </w:p>
    <w:p>
      <w:r>
        <w:t>1. Select Option 5: Restore a Capsule</w:t>
        <w:br/>
        <w:t>2. Enter the Capsule ID you want to restore.</w:t>
        <w:br/>
        <w:t>3. The capsule will be moved back to the Locked section.</w:t>
      </w:r>
    </w:p>
    <w:p>
      <w:pPr>
        <w:pStyle w:val="Heading2"/>
      </w:pPr>
      <w:r>
        <w:t>Permanently Deleting a Capsule</w:t>
      </w:r>
    </w:p>
    <w:p>
      <w:r>
        <w:t>1. Select Option 6: Permanently Delete a Capsule</w:t>
        <w:br/>
        <w:t>2. Enter the Capsule ID you want to delete permanently.</w:t>
        <w:br/>
        <w:t>3. Warning: This action cannot be undone!</w:t>
      </w:r>
    </w:p>
    <w:p>
      <w:pPr>
        <w:pStyle w:val="Heading2"/>
      </w:pPr>
      <w:r>
        <w:t>Exporting and Importing Capsules</w:t>
      </w:r>
    </w:p>
    <w:p>
      <w:r>
        <w:t>1. Select Option 7: Export Capsules</w:t>
        <w:br/>
        <w:t>2. Select Option 8: Import Capsules</w:t>
        <w:br/>
        <w:t>3. Choose JSON or CSV format.</w:t>
      </w:r>
    </w:p>
    <w:p>
      <w:pPr>
        <w:pStyle w:val="Heading2"/>
      </w:pPr>
      <w:r>
        <w:t>Viewing Statistics</w:t>
      </w:r>
    </w:p>
    <w:p>
      <w:r>
        <w:t>1. Select Option 9: View Statistics</w:t>
        <w:br/>
        <w:t>2. See insights like Total Capsules, Locked Capsules, Opened Capsules, Deleted Capsules, Most Common Category, Most Used Capsule Color, and Unlock Trends.</w:t>
      </w:r>
    </w:p>
    <w:p>
      <w:pPr>
        <w:pStyle w:val="Heading2"/>
      </w:pPr>
      <w:r>
        <w:t>Sorting and Filtering Capsules</w:t>
      </w:r>
    </w:p>
    <w:p>
      <w:r>
        <w:t>1. Select Option 10: Sort Capsules</w:t>
        <w:br/>
        <w:t>2. Sort by Title, Unlock Date, Date Created, or Category.</w:t>
        <w:br/>
        <w:t>3. Filter by Category: Event, Reminder, Reflection.</w:t>
      </w:r>
    </w:p>
    <w:p>
      <w:pPr>
        <w:pStyle w:val="Heading2"/>
      </w:pPr>
      <w:r>
        <w:t>Tips &amp; Tricks</w:t>
      </w:r>
    </w:p>
    <w:p>
      <w:r>
        <w:t>- Customize Your Capsules – Choose a color to make each capsule unique!</w:t>
        <w:br/>
        <w:t>- Use Categories – Organize your capsules as Events, Reminders, or Reflections.</w:t>
        <w:br/>
        <w:t>- Check Trash Regularly – Capsules stay in Trash for 15 days before auto-deletion.</w:t>
        <w:br/>
        <w:t>- Surprise Yourself! – Set capsules to unlock on birthdays or anniversaries!</w:t>
      </w:r>
    </w:p>
    <w:p>
      <w:pPr>
        <w:pStyle w:val="Heading2"/>
      </w:pPr>
      <w:r>
        <w:t>General Notes</w:t>
      </w:r>
    </w:p>
    <w:p>
      <w:r>
        <w:t>- The application is fully text-based and operates through a command-line interface.</w:t>
        <w:br/>
        <w:t>- The app automatically saves your capsules, so you never lose your memories.</w:t>
        <w:br/>
        <w:t>- Deleted Capsules are moved to Trash and can be restored within 15 days.</w:t>
        <w:br/>
        <w:t>- Permanently Deleted Capsules cannot be recovered, so proceed with caution!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